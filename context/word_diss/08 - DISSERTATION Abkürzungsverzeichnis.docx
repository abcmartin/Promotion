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 xml:space="preserve">Abkürzungsverzeichnis 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  <w:jc w:val="left"/>
      </w:pPr>
      <w:r>
        <w:br/>
      </w:r>
      <w:r>
        <w:rPr>
          <w:rStyle w:val="Absatz-Standardschriftart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