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r>
        <w:t xml:space="preserve">Erklärung über die Einhaltung der aktuellen gesetzlichen Vorgaben 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  <w:r>
        <w:t xml:space="preserve">Hiermit bestätige ich die Einhaltung der folgenden aktuellen gesetzlichen Vorgaben im Rahmen meiner Dissertation: </w:t>
      </w:r>
      <w:r>
        <w:rPr>
          <w:rStyle w:val="Absatz-Standardschriftart"/>
        </w:rPr>
      </w:r>
    </w:p>
    <w:p>
      <w:pPr>
        <w:pStyle w:val="Listenabsatz"/>
      </w:pPr>
      <w:r>
        <w:t xml:space="preserve">das zustimmende Votum der Ethikkommission bei Klinischen Studien, epidemiologischen Untersuchungen mit Personenbezug oder Sachverhalten, die das Medizinproduktegesetz betreffen 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>Aktenzeichen der zuständigen Ethikkommission: AZ EK299092012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 xml:space="preserve">die Einhaltung der Bestimmungen des Tierschutzgesetzes </w:t>
      </w:r>
      <w:r>
        <w:rPr>
          <w:rStyle w:val="Absatz-Standardschriftart"/>
        </w:rPr>
      </w:r>
    </w:p>
    <w:p>
      <w:pPr>
        <w:pStyle w:val="Listenabsatz"/>
      </w:pPr>
      <w:r>
        <w:t>Aktenzeichen der Genehmigungsbehörde: -entfällt-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 xml:space="preserve">die Einhaltung des Gentechnikgesetzes </w:t>
      </w:r>
      <w:r>
        <w:rPr>
          <w:rStyle w:val="Absatz-Standardschriftart"/>
        </w:rPr>
      </w:r>
    </w:p>
    <w:p>
      <w:pPr>
        <w:pStyle w:val="Listenabsatz"/>
      </w:pPr>
      <w:r>
        <w:t>Projektnummer:  -entfällt-</w:t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  <w:r>
        <w:t xml:space="preserve">die Einhaltung von Datenschutzbestimmungen der Medizinischen Fakultät Carl Gustav Carus und des Universitätsklinikums Carl Gustav Carus. 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Listenabsatz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  <w:r>
        <w:t>Dresden, 19.05.25</w:t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  <w:r>
        <w:rPr>
          <w:rStyle w:val="Absatz-Standardschriftart"/>
        </w:rPr>
      </w:r>
    </w:p>
    <w:p>
      <w:pPr>
        <w:pStyle w:val="Standard"/>
      </w:pPr>
    </w:p>
    <w:p>
      <w:pPr>
        <w:pStyle w:val="Standard"/>
      </w:pPr>
    </w:p>
    <w:p>
      <w:pPr>
        <w:pStyle w:val="Standard"/>
      </w:pPr>
      <w:r>
        <w:t xml:space="preserve">_______________________ </w:t>
      </w:r>
      <w:r>
        <w:rPr>
          <w:rStyle w:val="Absatz-Standardschriftart"/>
        </w:rPr>
      </w:r>
    </w:p>
    <w:p>
      <w:pPr>
        <w:pStyle w:val="Standard"/>
      </w:pPr>
      <w:r>
        <w:t xml:space="preserve">Martin Jütz </w:t>
        <w:br/>
      </w:r>
      <w:r>
        <w:rPr>
          <w:rStyle w:val="Absatz-Standardschriftart"/>
        </w:rPr>
      </w:r>
      <w:r>
        <w:rPr>
          <w:rStyle w:val="Absatz-Standardschriftart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